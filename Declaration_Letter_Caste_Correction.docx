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DEAC2" w14:textId="77777777" w:rsidR="007F03C7" w:rsidRDefault="00000000" w:rsidP="00D30054">
      <w:pPr>
        <w:pStyle w:val="Heading1"/>
        <w:jc w:val="center"/>
      </w:pPr>
      <w:r>
        <w:t>Declaration Letter</w:t>
      </w:r>
    </w:p>
    <w:p w14:paraId="0903D42B" w14:textId="77777777" w:rsidR="007F03C7" w:rsidRDefault="00000000">
      <w:r>
        <w:t>Date: September 01, 2025</w:t>
      </w:r>
    </w:p>
    <w:p w14:paraId="72EF383B" w14:textId="77777777" w:rsidR="007F03C7" w:rsidRDefault="00000000">
      <w:r>
        <w:t>To:</w:t>
      </w:r>
      <w:r>
        <w:br/>
        <w:t>The NATS Support Team</w:t>
      </w:r>
      <w:r>
        <w:br/>
        <w:t>Board of Apprenticeship Training (Southern Region)</w:t>
      </w:r>
      <w:r>
        <w:br/>
        <w:t>studentquery@boat-srp.com</w:t>
      </w:r>
    </w:p>
    <w:p w14:paraId="5E4D1BA1" w14:textId="77777777" w:rsidR="007F03C7" w:rsidRDefault="00000000">
      <w:r>
        <w:t>Subject: Declaration for Correction of Caste Category in NATS Profile</w:t>
      </w:r>
    </w:p>
    <w:p w14:paraId="4F29D46B" w14:textId="169A88BF" w:rsidR="007F03C7" w:rsidRDefault="00000000">
      <w:r>
        <w:t>Dear Sir/Madam,</w:t>
      </w:r>
      <w:r>
        <w:br/>
      </w:r>
      <w:r>
        <w:br/>
        <w:t xml:space="preserve">I, </w:t>
      </w:r>
      <w:r w:rsidR="00D30054">
        <w:t>Sammireddy Aswini</w:t>
      </w:r>
      <w:r>
        <w:t>, hereby declare that I have mistakenly selected the OBC category during my registration on the NATS portal. I actually belong to the General (OC) category and do not possess any OBC certificate or eligibility for reservation under the OBC category.</w:t>
      </w:r>
      <w:r>
        <w:br/>
      </w:r>
      <w:r>
        <w:br/>
        <w:t>I kindly request you to update my caste category in the NATS portal from OBC to General (OC) to reflect my actual status.</w:t>
      </w:r>
      <w:r>
        <w:br/>
      </w:r>
      <w:r>
        <w:br/>
        <w:t>My Details:</w:t>
      </w:r>
      <w:r>
        <w:br/>
        <w:t xml:space="preserve">- Full Name: </w:t>
      </w:r>
      <w:r w:rsidR="00D30054">
        <w:t>Sammireddy Aswini</w:t>
      </w:r>
      <w:r>
        <w:br/>
        <w:t xml:space="preserve">- NATS Registration ID: </w:t>
      </w:r>
      <w:r w:rsidR="00D30054">
        <w:t>AAPPR6302158</w:t>
      </w:r>
      <w:r>
        <w:br/>
        <w:t xml:space="preserve">- Email ID: </w:t>
      </w:r>
      <w:r w:rsidR="00D30054">
        <w:t>aswinireddy2206@gmail.com</w:t>
      </w:r>
      <w:r>
        <w:br/>
        <w:t xml:space="preserve">- Phone Number: </w:t>
      </w:r>
      <w:r w:rsidR="00D30054">
        <w:t>7671974628</w:t>
      </w:r>
      <w:r>
        <w:br/>
      </w:r>
      <w:r>
        <w:br/>
        <w:t>I understand that providing accurate information is essential for maintaining the integrity of the NATS system, and I apologize for any inconvenience caused due to this error.</w:t>
      </w:r>
      <w:r>
        <w:br/>
      </w:r>
      <w:r>
        <w:br/>
        <w:t>Thank you for your understanding and support.</w:t>
      </w:r>
      <w:r>
        <w:br/>
      </w:r>
      <w:r>
        <w:br/>
        <w:t>Sincerely,</w:t>
      </w:r>
      <w:r>
        <w:br/>
      </w:r>
      <w:proofErr w:type="spellStart"/>
      <w:r w:rsidR="00D30054">
        <w:t>S.Aswini</w:t>
      </w:r>
      <w:proofErr w:type="spellEnd"/>
    </w:p>
    <w:sectPr w:rsidR="007F03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347184">
    <w:abstractNumId w:val="8"/>
  </w:num>
  <w:num w:numId="2" w16cid:durableId="827136087">
    <w:abstractNumId w:val="6"/>
  </w:num>
  <w:num w:numId="3" w16cid:durableId="1626035749">
    <w:abstractNumId w:val="5"/>
  </w:num>
  <w:num w:numId="4" w16cid:durableId="432172027">
    <w:abstractNumId w:val="4"/>
  </w:num>
  <w:num w:numId="5" w16cid:durableId="1079979821">
    <w:abstractNumId w:val="7"/>
  </w:num>
  <w:num w:numId="6" w16cid:durableId="1824468141">
    <w:abstractNumId w:val="3"/>
  </w:num>
  <w:num w:numId="7" w16cid:durableId="209072634">
    <w:abstractNumId w:val="2"/>
  </w:num>
  <w:num w:numId="8" w16cid:durableId="280111154">
    <w:abstractNumId w:val="1"/>
  </w:num>
  <w:num w:numId="9" w16cid:durableId="100273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20A2"/>
    <w:rsid w:val="00326F90"/>
    <w:rsid w:val="004E78CB"/>
    <w:rsid w:val="007F03C7"/>
    <w:rsid w:val="00AA1D8D"/>
    <w:rsid w:val="00B47730"/>
    <w:rsid w:val="00B91AA2"/>
    <w:rsid w:val="00CB0664"/>
    <w:rsid w:val="00D300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22840"/>
  <w14:defaultImageDpi w14:val="300"/>
  <w15:docId w15:val="{78FECCDB-041B-4CF9-B828-3F21BF07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Aswini, Sammireddy (Cognizant)</cp:lastModifiedBy>
  <cp:revision>2</cp:revision>
  <dcterms:created xsi:type="dcterms:W3CDTF">2025-09-01T07:37:00Z</dcterms:created>
  <dcterms:modified xsi:type="dcterms:W3CDTF">2025-09-01T07:37:00Z</dcterms:modified>
  <cp:category/>
</cp:coreProperties>
</file>